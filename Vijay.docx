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vissu</w:t>
      </w:r>
    </w:p>
    <w:p>
      <w:pPr>
        <w:pStyle w:val="Heading4"/>
      </w:pPr>
      <w:r>
        <w:t>vijay.vissu56@gmail.com</w:t>
      </w:r>
    </w:p>
    <w:p>
      <w:pPr>
        <w:pStyle w:val="Heading4"/>
      </w:pPr>
      <w:r>
        <w:t>8332969650</w:t>
      </w:r>
    </w:p>
    <w:p>
      <w:pPr>
        <w:pStyle w:val="Heading2"/>
      </w:pPr>
      <w:r>
        <w:t>Skills</w:t>
      </w:r>
    </w:p>
    <w:p>
      <w:r>
        <w:t xml:space="preserve"> </w:t>
      </w:r>
      <w:r>
        <w:rPr>
          <w:b/>
        </w:rPr>
        <w:t xml:space="preserve">p, </w:t>
      </w:r>
      <w:r>
        <w:rPr>
          <w:b/>
        </w:rPr>
        <w:t xml:space="preserve">test, </w:t>
      </w:r>
    </w:p>
    <w:p>
      <w:pPr>
        <w:pStyle w:val="Heading2"/>
      </w:pPr>
      <w:r>
        <w:t>Education</w:t>
      </w:r>
    </w:p>
    <w:p>
      <w:r>
        <w:t xml:space="preserve"> </w:t>
      </w:r>
      <w:r>
        <w:rPr>
          <w:b/>
        </w:rPr>
        <w:t xml:space="preserve">Gvp, </w:t>
      </w:r>
      <w:r>
        <w:rPr>
          <w:b/>
        </w:rPr>
        <w:t xml:space="preserve"> St.Aloysius, </w:t>
      </w:r>
    </w:p>
    <w:p>
      <w:pPr>
        <w:pStyle w:val="Heading2"/>
      </w:pPr>
      <w:r>
        <w:t>Awards</w:t>
      </w:r>
    </w:p>
    <w:p>
      <w:r>
        <w:t xml:space="preserve"> </w:t>
      </w:r>
      <w:r>
        <w:rPr>
          <w:b/>
        </w:rPr>
        <w:t xml:space="preserve">test, </w:t>
      </w:r>
      <w:r>
        <w:rPr>
          <w:b/>
        </w:rPr>
        <w:t xml:space="preserve">test,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