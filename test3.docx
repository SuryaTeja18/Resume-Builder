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test3</w:t>
      </w:r>
    </w:p>
    <w:p>
      <w:pPr>
        <w:pStyle w:val="Heading4"/>
      </w:pPr>
      <w:r>
        <w:t>test3@gmail.com</w:t>
      </w:r>
    </w:p>
    <w:p>
      <w:pPr>
        <w:pStyle w:val="Heading4"/>
      </w:pPr>
      <w:r>
        <w:t>1234567</w:t>
      </w:r>
    </w:p>
    <w:p>
      <w:pPr>
        <w:pStyle w:val="Heading2"/>
      </w:pPr>
      <w:r>
        <w:t>Skills</w:t>
      </w:r>
    </w:p>
    <w:p>
      <w:r>
        <w:t xml:space="preserve"> </w:t>
      </w:r>
      <w:r>
        <w:rPr>
          <w:b/>
        </w:rPr>
        <w:t xml:space="preserve">asdfg, </w:t>
      </w:r>
    </w:p>
    <w:p>
      <w:pPr>
        <w:pStyle w:val="Heading2"/>
      </w:pPr>
      <w:r>
        <w:t>Education</w:t>
      </w:r>
    </w:p>
    <w:p>
      <w:r>
        <w:t xml:space="preserve"> </w:t>
      </w:r>
      <w:r>
        <w:rPr>
          <w:b/>
        </w:rPr>
        <w:t xml:space="preserve">asdfgh, </w:t>
      </w:r>
    </w:p>
    <w:p>
      <w:pPr>
        <w:pStyle w:val="Heading2"/>
      </w:pPr>
      <w:r>
        <w:t>Awards</w:t>
      </w:r>
    </w:p>
    <w:p>
      <w:r>
        <w:t xml:space="preserve"> </w:t>
      </w:r>
      <w:r>
        <w:rPr>
          <w:b/>
        </w:rPr>
        <w:t xml:space="preserve">asdfgh,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